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PRAKTIKUM</w:t>
      </w: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PEMROGRAMAN FRAMEWORK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MODUL 9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Laravel Factory &amp; File Storage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/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1961515" cy="144081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1955" cy="14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Disusun Oleh:</w:t>
      </w:r>
    </w:p>
    <w:p>
      <w:pPr>
        <w:jc w:val="center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Adzanil Rachmadhi Putra, S.Kom., M.Kom.</w:t>
      </w:r>
      <w:bookmarkStart w:id="13" w:name="_GoBack"/>
      <w:bookmarkEnd w:id="13"/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PROGRAM STUDI S1 SISTEM INFORMASI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FAKULTAS REKAYASA INDUSTRI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TELKOM UNIVERSITY SURABAYA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2024</w:t>
      </w:r>
    </w:p>
    <w:p>
      <w:pPr>
        <w:pStyle w:val="2"/>
        <w:jc w:val="center"/>
        <w:rPr>
          <w:b/>
          <w:sz w:val="32"/>
          <w:szCs w:val="32"/>
        </w:rPr>
      </w:pPr>
      <w:bookmarkStart w:id="0" w:name="_jlq41lrjpi14" w:colFirst="0" w:colLast="0"/>
      <w:bookmarkEnd w:id="0"/>
      <w:r>
        <w:rPr>
          <w:b/>
          <w:sz w:val="32"/>
          <w:szCs w:val="32"/>
          <w:rtl w:val="0"/>
        </w:rPr>
        <w:t>DAFTAR ISI</w:t>
      </w:r>
    </w:p>
    <w:p/>
    <w:p>
      <w:pPr>
        <w:spacing w:after="200"/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widowControl w:val="0"/>
            <w:tabs>
              <w:tab w:val="right" w:pos="12000"/>
            </w:tabs>
            <w:spacing w:before="60" w:after="200" w:line="240" w:lineRule="auto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"_jlq41lrjpi14"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DAFTAR ISI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200" w:line="240" w:lineRule="auto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"_46ix6teshz64"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 Membuat dan Mendefinisikan Factory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200" w:line="240" w:lineRule="auto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"_238b5p8cjdef"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 Menjalankan Factory via Seeder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200" w:line="240" w:lineRule="auto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"_hmpgwr2t39ms"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 Meletakkan File pada Local Disk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200" w:line="240" w:lineRule="auto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"_k9it09l1q9ir"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 Meletakkan File pada Public Disk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200" w:line="240" w:lineRule="auto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"_hs2mkokbbd0m"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 Menampilkan Isi File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200" w:line="240" w:lineRule="auto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"_3mb2pmp6qj85"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6. Mendownload File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200" w:line="240" w:lineRule="auto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"_k9jloxh4tpnd"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7. Menampilkan URL, Path dan Size dari File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200" w:line="240" w:lineRule="auto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"_cnffzp3h3rlq"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8. Menyimpan File via Form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200" w:line="240" w:lineRule="auto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"_ikuadob6gm1f"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9. Menghapus File pada Storage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200" w:line="240" w:lineRule="auto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"_evnyxyy2vro6"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10. Menerapkan Fitur Upload pada Web Data Master Employee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200" w:line="240" w:lineRule="auto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"_z158oi39tdqo"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11. Latihan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 w:after="200" w:line="240" w:lineRule="auto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"_mxtkub8i79e"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12. Tugas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>
      <w:pPr>
        <w:spacing w:after="200"/>
      </w:pPr>
    </w:p>
    <w:p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MODUL 9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LARAVEL FACTORY &amp; FILE STORAGE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</w:pPr>
      <w:r>
        <w:rPr>
          <w:rtl w:val="0"/>
        </w:rPr>
        <w:t>Pada praktikum kali ini kita akan melanjutkan belajar tentang Laravel Factory dan File Storage. Mahasiswa akan mencoba menerapkan fitur Laravel Factory untuk men-generate data dummy ke database dan menerapkan Laravel File Storage untuk mengelola asset file pada project laravel yang dimiliki.</w:t>
      </w:r>
    </w:p>
    <w:p>
      <w:pPr>
        <w:jc w:val="both"/>
      </w:pPr>
    </w:p>
    <w:p>
      <w:pPr>
        <w:pStyle w:val="2"/>
        <w:spacing w:before="200" w:after="200"/>
        <w:jc w:val="both"/>
        <w:rPr>
          <w:b/>
          <w:sz w:val="24"/>
          <w:szCs w:val="24"/>
        </w:rPr>
      </w:pPr>
      <w:bookmarkStart w:id="1" w:name="_46ix6teshz64" w:colFirst="0" w:colLast="0"/>
      <w:bookmarkEnd w:id="1"/>
      <w:r>
        <w:rPr>
          <w:b/>
          <w:sz w:val="24"/>
          <w:szCs w:val="24"/>
          <w:rtl w:val="0"/>
        </w:rPr>
        <w:t>1. Membuat dan Mendefinisikan Factory</w:t>
      </w:r>
    </w:p>
    <w:p>
      <w:pPr>
        <w:numPr>
          <w:ilvl w:val="0"/>
          <w:numId w:val="1"/>
        </w:numPr>
        <w:spacing w:after="200"/>
        <w:ind w:left="720" w:hanging="360"/>
        <w:jc w:val="both"/>
        <w:rPr>
          <w:u w:val="none"/>
        </w:rPr>
      </w:pPr>
      <w:r>
        <w:rPr>
          <w:rtl w:val="0"/>
        </w:rPr>
        <w:t xml:space="preserve">Buat file Factory untuk tabel </w:t>
      </w:r>
      <w:r>
        <w:rPr>
          <w:b/>
          <w:rtl w:val="0"/>
        </w:rPr>
        <w:t>positions</w:t>
      </w:r>
      <w:r>
        <w:rPr>
          <w:rtl w:val="0"/>
        </w:rPr>
        <w:t xml:space="preserve"> dengan command artisan sebagai berikut:</w:t>
      </w:r>
    </w:p>
    <w:tbl>
      <w:tblPr>
        <w:tblStyle w:val="13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php artisan make:factory PositionFactory</w:t>
            </w:r>
          </w:p>
        </w:tc>
      </w:tr>
    </w:tbl>
    <w:p>
      <w:pPr>
        <w:numPr>
          <w:ilvl w:val="0"/>
          <w:numId w:val="1"/>
        </w:numPr>
        <w:spacing w:before="200" w:after="200"/>
        <w:ind w:left="720" w:hanging="360"/>
        <w:jc w:val="both"/>
        <w:rPr>
          <w:u w:val="none"/>
        </w:rPr>
      </w:pPr>
      <w:r>
        <w:rPr>
          <w:rtl w:val="0"/>
        </w:rPr>
        <w:t xml:space="preserve">Definisikan value setiap kolom yang dimiliki tabel </w:t>
      </w:r>
      <w:r>
        <w:rPr>
          <w:b/>
          <w:rtl w:val="0"/>
        </w:rPr>
        <w:t xml:space="preserve">positions </w:t>
      </w:r>
      <w:r>
        <w:rPr>
          <w:rtl w:val="0"/>
        </w:rPr>
        <w:t xml:space="preserve">dengan bantuan faker untuk men-generate data dummy. Sesuaikan isi function </w:t>
      </w:r>
      <w:r>
        <w:rPr>
          <w:b/>
          <w:rtl w:val="0"/>
        </w:rPr>
        <w:t>definition()</w:t>
      </w:r>
      <w:r>
        <w:rPr>
          <w:rtl w:val="0"/>
        </w:rPr>
        <w:t xml:space="preserve"> seperti kode program di bawah ini.</w:t>
      </w:r>
    </w:p>
    <w:tbl>
      <w:tblPr>
        <w:tblStyle w:val="14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definition(): array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[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'code'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=&gt; fake()-&gt;stateAbbr(),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'name'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=&gt; fake()-&gt;jobTitle(),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'description'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=&gt; fake()-&gt;sentence(),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];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</w:t>
            </w:r>
          </w:p>
        </w:tc>
      </w:tr>
    </w:tbl>
    <w:p>
      <w:pPr>
        <w:numPr>
          <w:ilvl w:val="0"/>
          <w:numId w:val="1"/>
        </w:numPr>
        <w:spacing w:before="200" w:after="200"/>
        <w:ind w:left="720" w:hanging="360"/>
        <w:jc w:val="both"/>
        <w:rPr>
          <w:u w:val="none"/>
        </w:rPr>
      </w:pPr>
      <w:r>
        <w:rPr>
          <w:rtl w:val="0"/>
        </w:rPr>
        <w:t xml:space="preserve">Buat file Factory untuk tabel </w:t>
      </w:r>
      <w:r>
        <w:rPr>
          <w:b/>
          <w:rtl w:val="0"/>
        </w:rPr>
        <w:t>employees</w:t>
      </w:r>
      <w:r>
        <w:rPr>
          <w:rtl w:val="0"/>
        </w:rPr>
        <w:t xml:space="preserve"> dengan command artisan sebagai berikut:</w:t>
      </w:r>
    </w:p>
    <w:tbl>
      <w:tblPr>
        <w:tblStyle w:val="15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php artisan make:factory EmployeeFactory</w:t>
            </w:r>
          </w:p>
        </w:tc>
      </w:tr>
    </w:tbl>
    <w:p>
      <w:pPr>
        <w:numPr>
          <w:ilvl w:val="0"/>
          <w:numId w:val="1"/>
        </w:numPr>
        <w:spacing w:before="200" w:after="200"/>
        <w:ind w:left="720" w:hanging="360"/>
        <w:jc w:val="both"/>
      </w:pPr>
      <w:r>
        <w:rPr>
          <w:rtl w:val="0"/>
        </w:rPr>
        <w:t xml:space="preserve">Definisikan value setiap kolom yang dimiliki tabel </w:t>
      </w:r>
      <w:r>
        <w:rPr>
          <w:b/>
          <w:rtl w:val="0"/>
        </w:rPr>
        <w:t xml:space="preserve">employees </w:t>
      </w:r>
      <w:r>
        <w:rPr>
          <w:rtl w:val="0"/>
        </w:rPr>
        <w:t xml:space="preserve">dengan bantuan faker untuk men-generate data dummy. Sesuaikan isi function </w:t>
      </w:r>
      <w:r>
        <w:rPr>
          <w:b/>
          <w:rtl w:val="0"/>
        </w:rPr>
        <w:t>definition()</w:t>
      </w:r>
      <w:r>
        <w:rPr>
          <w:rtl w:val="0"/>
        </w:rPr>
        <w:t xml:space="preserve"> seperti kode program di bawah ini.</w:t>
      </w:r>
    </w:p>
    <w:tbl>
      <w:tblPr>
        <w:tblStyle w:val="16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definition(): array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[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'firstname'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=&gt; fake()-&gt;firstName(),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'lastname'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=&gt; fake()-&gt;lastName(),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'email'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=&gt; fake()-&gt;email(),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'age'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=&gt; fake()-&gt;numberBetween(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25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50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'position_id'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=&gt; Position::factory()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];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</w:t>
            </w:r>
          </w:p>
        </w:tc>
      </w:tr>
    </w:tbl>
    <w:p>
      <w:pPr>
        <w:spacing w:before="200" w:after="200"/>
        <w:ind w:left="720" w:firstLine="0"/>
        <w:jc w:val="both"/>
      </w:pPr>
    </w:p>
    <w:p>
      <w:pPr>
        <w:pStyle w:val="2"/>
        <w:spacing w:before="200" w:after="200"/>
        <w:jc w:val="both"/>
        <w:rPr>
          <w:b/>
          <w:sz w:val="24"/>
          <w:szCs w:val="24"/>
        </w:rPr>
      </w:pPr>
      <w:bookmarkStart w:id="2" w:name="_238b5p8cjdef" w:colFirst="0" w:colLast="0"/>
      <w:bookmarkEnd w:id="2"/>
      <w:r>
        <w:rPr>
          <w:b/>
          <w:sz w:val="24"/>
          <w:szCs w:val="24"/>
          <w:rtl w:val="0"/>
        </w:rPr>
        <w:t>2. Menjalankan Factory via Seeder</w:t>
      </w:r>
    </w:p>
    <w:p>
      <w:pPr>
        <w:numPr>
          <w:ilvl w:val="0"/>
          <w:numId w:val="2"/>
        </w:numPr>
        <w:spacing w:before="200" w:after="200"/>
        <w:ind w:left="720" w:hanging="360"/>
        <w:jc w:val="both"/>
        <w:rPr>
          <w:u w:val="none"/>
        </w:rPr>
      </w:pPr>
      <w:r>
        <w:rPr>
          <w:rtl w:val="0"/>
        </w:rPr>
        <w:t xml:space="preserve">Buat file </w:t>
      </w:r>
      <w:r>
        <w:rPr>
          <w:b/>
          <w:rtl w:val="0"/>
        </w:rPr>
        <w:t>PositionSeeder.php</w:t>
      </w:r>
      <w:r>
        <w:rPr>
          <w:rtl w:val="0"/>
        </w:rPr>
        <w:t xml:space="preserve"> kemudian </w:t>
      </w:r>
      <w:r>
        <w:rPr>
          <w:b/>
          <w:rtl w:val="0"/>
        </w:rPr>
        <w:t>generate</w:t>
      </w:r>
      <w:r>
        <w:rPr>
          <w:rtl w:val="0"/>
        </w:rPr>
        <w:t xml:space="preserve"> </w:t>
      </w:r>
      <w:r>
        <w:rPr>
          <w:b/>
          <w:rtl w:val="0"/>
        </w:rPr>
        <w:t>5 data dummy</w:t>
      </w:r>
      <w:r>
        <w:rPr>
          <w:rtl w:val="0"/>
        </w:rPr>
        <w:t xml:space="preserve"> untuk tabel </w:t>
      </w:r>
      <w:r>
        <w:rPr>
          <w:b/>
          <w:rtl w:val="0"/>
        </w:rPr>
        <w:t>positions</w:t>
      </w:r>
      <w:r>
        <w:rPr>
          <w:rtl w:val="0"/>
        </w:rPr>
        <w:t xml:space="preserve"> dengan menuliskan kode program seperti di bawah ini.</w:t>
      </w:r>
    </w:p>
    <w:tbl>
      <w:tblPr>
        <w:tblStyle w:val="17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Position::factory()-&gt;count(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)-&gt;create();</w:t>
            </w:r>
          </w:p>
        </w:tc>
      </w:tr>
    </w:tbl>
    <w:p>
      <w:pPr>
        <w:numPr>
          <w:ilvl w:val="0"/>
          <w:numId w:val="2"/>
        </w:numPr>
        <w:spacing w:before="200" w:after="200"/>
        <w:ind w:left="720" w:hanging="360"/>
        <w:jc w:val="both"/>
      </w:pPr>
      <w:r>
        <w:rPr>
          <w:rtl w:val="0"/>
        </w:rPr>
        <w:t xml:space="preserve">Buat file </w:t>
      </w:r>
      <w:r>
        <w:rPr>
          <w:b/>
          <w:rtl w:val="0"/>
        </w:rPr>
        <w:t>EmployeeSeeder.php</w:t>
      </w:r>
      <w:r>
        <w:rPr>
          <w:rtl w:val="0"/>
        </w:rPr>
        <w:t xml:space="preserve"> kemudian </w:t>
      </w:r>
      <w:r>
        <w:rPr>
          <w:b/>
          <w:rtl w:val="0"/>
        </w:rPr>
        <w:t>generate</w:t>
      </w:r>
      <w:r>
        <w:rPr>
          <w:rtl w:val="0"/>
        </w:rPr>
        <w:t xml:space="preserve"> </w:t>
      </w:r>
      <w:r>
        <w:rPr>
          <w:b/>
          <w:rtl w:val="0"/>
        </w:rPr>
        <w:t>10 data dummy</w:t>
      </w:r>
      <w:r>
        <w:rPr>
          <w:rtl w:val="0"/>
        </w:rPr>
        <w:t xml:space="preserve"> untuk tabel </w:t>
      </w:r>
      <w:r>
        <w:rPr>
          <w:b/>
          <w:rtl w:val="0"/>
        </w:rPr>
        <w:t>employees</w:t>
      </w:r>
      <w:r>
        <w:rPr>
          <w:rtl w:val="0"/>
        </w:rPr>
        <w:t xml:space="preserve"> dengan menuliskan kode program seperti di bawah ini.</w:t>
      </w:r>
    </w:p>
    <w:tbl>
      <w:tblPr>
        <w:tblStyle w:val="18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Employee::factory()-&gt;count(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10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)-&gt;create();</w:t>
            </w:r>
          </w:p>
        </w:tc>
      </w:tr>
    </w:tbl>
    <w:p>
      <w:pPr>
        <w:numPr>
          <w:ilvl w:val="0"/>
          <w:numId w:val="2"/>
        </w:numPr>
        <w:spacing w:before="200" w:after="200"/>
        <w:ind w:left="720" w:hanging="360"/>
        <w:jc w:val="both"/>
        <w:rPr>
          <w:sz w:val="22"/>
          <w:szCs w:val="22"/>
        </w:rPr>
      </w:pPr>
      <w:r>
        <w:rPr>
          <w:rtl w:val="0"/>
        </w:rPr>
        <w:t>Jalankan seeder yang telah disesuaikan dengan command di bawah ini.</w:t>
      </w:r>
    </w:p>
    <w:tbl>
      <w:tblPr>
        <w:tblStyle w:val="19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php artisan db:seed</w:t>
            </w:r>
          </w:p>
        </w:tc>
      </w:tr>
    </w:tbl>
    <w:p>
      <w:pPr>
        <w:pStyle w:val="2"/>
        <w:spacing w:before="200" w:after="200"/>
        <w:jc w:val="both"/>
        <w:rPr>
          <w:b/>
          <w:sz w:val="24"/>
          <w:szCs w:val="24"/>
        </w:rPr>
      </w:pPr>
      <w:bookmarkStart w:id="3" w:name="_hmpgwr2t39ms" w:colFirst="0" w:colLast="0"/>
      <w:bookmarkEnd w:id="3"/>
      <w:r>
        <w:rPr>
          <w:b/>
          <w:sz w:val="24"/>
          <w:szCs w:val="24"/>
          <w:rtl w:val="0"/>
        </w:rPr>
        <w:t>3. Meletakkan File pada Local Disk</w:t>
      </w:r>
    </w:p>
    <w:p>
      <w:pPr>
        <w:numPr>
          <w:ilvl w:val="0"/>
          <w:numId w:val="3"/>
        </w:numPr>
        <w:spacing w:after="200"/>
        <w:ind w:left="720" w:hanging="360"/>
        <w:jc w:val="both"/>
        <w:rPr>
          <w:u w:val="none"/>
        </w:rPr>
      </w:pPr>
      <w:r>
        <w:rPr>
          <w:rtl w:val="0"/>
        </w:rPr>
        <w:t xml:space="preserve">Buka file </w:t>
      </w:r>
      <w:r>
        <w:rPr>
          <w:b/>
          <w:rtl w:val="0"/>
        </w:rPr>
        <w:t>routes/web.php</w:t>
      </w:r>
      <w:r>
        <w:rPr>
          <w:rtl w:val="0"/>
        </w:rPr>
        <w:t xml:space="preserve"> kemudian buat Route baru dengan kode program seperti di bawah ini. Kemudian akses Route tersebut via Browser.</w:t>
      </w:r>
    </w:p>
    <w:tbl>
      <w:tblPr>
        <w:tblStyle w:val="20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Route::get(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'/local-disk'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Storage::disk(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'local'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)-&gt;put(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'local-example.txt'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'This is local example content'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asset(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'storage/local-example.txt'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});</w:t>
            </w:r>
          </w:p>
        </w:tc>
      </w:tr>
    </w:tbl>
    <w:p>
      <w:pPr>
        <w:numPr>
          <w:ilvl w:val="0"/>
          <w:numId w:val="3"/>
        </w:numPr>
        <w:spacing w:before="200" w:after="200"/>
        <w:ind w:left="720" w:hanging="360"/>
        <w:jc w:val="both"/>
      </w:pPr>
      <w:r>
        <w:rPr>
          <w:rtl w:val="0"/>
        </w:rPr>
        <w:t xml:space="preserve">Jika berhasil akan terbuat file dengan nama </w:t>
      </w:r>
      <w:r>
        <w:rPr>
          <w:b/>
          <w:rtl w:val="0"/>
        </w:rPr>
        <w:t>local-example.txt</w:t>
      </w:r>
      <w:r>
        <w:rPr>
          <w:rtl w:val="0"/>
        </w:rPr>
        <w:t xml:space="preserve"> di folder </w:t>
      </w:r>
      <w:r>
        <w:rPr>
          <w:b/>
          <w:rtl w:val="0"/>
        </w:rPr>
        <w:t>/storage/app</w:t>
      </w:r>
      <w:r>
        <w:rPr>
          <w:rtl w:val="0"/>
        </w:rPr>
        <w:t xml:space="preserve"> pada project laravel anda.</w:t>
      </w:r>
    </w:p>
    <w:p>
      <w:pPr>
        <w:pStyle w:val="2"/>
        <w:spacing w:before="200" w:after="200"/>
        <w:jc w:val="both"/>
        <w:rPr>
          <w:b/>
          <w:sz w:val="24"/>
          <w:szCs w:val="24"/>
        </w:rPr>
      </w:pPr>
      <w:bookmarkStart w:id="4" w:name="_k9it09l1q9ir" w:colFirst="0" w:colLast="0"/>
      <w:bookmarkEnd w:id="4"/>
      <w:r>
        <w:rPr>
          <w:b/>
          <w:sz w:val="24"/>
          <w:szCs w:val="24"/>
          <w:rtl w:val="0"/>
        </w:rPr>
        <w:t>4. Meletakkan File pada Public Disk</w:t>
      </w:r>
    </w:p>
    <w:p>
      <w:pPr>
        <w:numPr>
          <w:ilvl w:val="0"/>
          <w:numId w:val="3"/>
        </w:numPr>
        <w:spacing w:after="200"/>
        <w:ind w:left="720" w:hanging="360"/>
        <w:jc w:val="both"/>
      </w:pPr>
      <w:r>
        <w:rPr>
          <w:rtl w:val="0"/>
        </w:rPr>
        <w:t xml:space="preserve">Buat </w:t>
      </w:r>
      <w:r>
        <w:rPr>
          <w:b/>
          <w:rtl w:val="0"/>
        </w:rPr>
        <w:t>Symbolic Link</w:t>
      </w:r>
      <w:r>
        <w:rPr>
          <w:rtl w:val="0"/>
        </w:rPr>
        <w:t xml:space="preserve"> yang menghubungkan antara direktori </w:t>
      </w:r>
      <w:r>
        <w:rPr>
          <w:b/>
          <w:rtl w:val="0"/>
        </w:rPr>
        <w:t>/storage/app/public</w:t>
      </w:r>
      <w:r>
        <w:rPr>
          <w:rtl w:val="0"/>
        </w:rPr>
        <w:t xml:space="preserve"> dengan direktori </w:t>
      </w:r>
      <w:r>
        <w:rPr>
          <w:b/>
          <w:rtl w:val="0"/>
        </w:rPr>
        <w:t>/public/storage</w:t>
      </w:r>
      <w:r>
        <w:rPr>
          <w:rtl w:val="0"/>
        </w:rPr>
        <w:t xml:space="preserve"> via command di bawah ini:</w:t>
      </w:r>
    </w:p>
    <w:tbl>
      <w:tblPr>
        <w:tblStyle w:val="21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php artisan storage:link</w:t>
            </w:r>
          </w:p>
        </w:tc>
      </w:tr>
    </w:tbl>
    <w:p>
      <w:pPr>
        <w:numPr>
          <w:ilvl w:val="0"/>
          <w:numId w:val="3"/>
        </w:numPr>
        <w:spacing w:before="200" w:after="200"/>
        <w:ind w:left="720" w:hanging="360"/>
        <w:jc w:val="both"/>
      </w:pPr>
      <w:r>
        <w:rPr>
          <w:rtl w:val="0"/>
        </w:rPr>
        <w:t xml:space="preserve">Buka file </w:t>
      </w:r>
      <w:r>
        <w:rPr>
          <w:b/>
          <w:rtl w:val="0"/>
        </w:rPr>
        <w:t>routes/web.php</w:t>
      </w:r>
      <w:r>
        <w:rPr>
          <w:rtl w:val="0"/>
        </w:rPr>
        <w:t xml:space="preserve"> kemudian buat Route baru dengan kode program seperti di bawah ini. Kemudian akses Route tersebut via Browser.</w:t>
      </w:r>
    </w:p>
    <w:tbl>
      <w:tblPr>
        <w:tblStyle w:val="22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Route::get(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'/public-disk'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Storage::disk(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'public'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)-&gt;put(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'public-example.txt'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'This is public example content'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asset(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'storage/public-example.txt'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});</w:t>
            </w:r>
          </w:p>
        </w:tc>
      </w:tr>
    </w:tbl>
    <w:p>
      <w:pPr>
        <w:numPr>
          <w:ilvl w:val="0"/>
          <w:numId w:val="3"/>
        </w:numPr>
        <w:spacing w:before="200" w:after="200"/>
        <w:ind w:left="720" w:hanging="360"/>
        <w:jc w:val="both"/>
        <w:rPr>
          <w:u w:val="none"/>
        </w:rPr>
      </w:pPr>
      <w:r>
        <w:rPr>
          <w:rtl w:val="0"/>
        </w:rPr>
        <w:t xml:space="preserve">Jika berhasil akan terbuat file dengan nama </w:t>
      </w:r>
      <w:r>
        <w:rPr>
          <w:b/>
          <w:rtl w:val="0"/>
        </w:rPr>
        <w:t>public-example.txt</w:t>
      </w:r>
      <w:r>
        <w:rPr>
          <w:rtl w:val="0"/>
        </w:rPr>
        <w:t xml:space="preserve"> di folder </w:t>
      </w:r>
      <w:r>
        <w:rPr>
          <w:b/>
          <w:rtl w:val="0"/>
        </w:rPr>
        <w:t>/storage/app/public</w:t>
      </w:r>
      <w:r>
        <w:rPr>
          <w:rtl w:val="0"/>
        </w:rPr>
        <w:t xml:space="preserve"> pada project laravel anda.</w:t>
      </w:r>
    </w:p>
    <w:p>
      <w:pPr>
        <w:numPr>
          <w:ilvl w:val="0"/>
          <w:numId w:val="3"/>
        </w:numPr>
        <w:spacing w:before="200" w:after="200"/>
        <w:ind w:left="720" w:hanging="360"/>
        <w:jc w:val="both"/>
        <w:rPr>
          <w:u w:val="none"/>
        </w:rPr>
      </w:pPr>
      <w:r>
        <w:rPr>
          <w:rtl w:val="0"/>
        </w:rPr>
        <w:t>Anda dapat mengakses file yang sudah terbuat tersebut via brower dengan URL:</w:t>
      </w:r>
    </w:p>
    <w:tbl>
      <w:tblPr>
        <w:tblStyle w:val="23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http:</w:t>
            </w:r>
            <w:r>
              <w:rPr>
                <w:rFonts w:ascii="Consolas" w:hAnsi="Consolas" w:eastAsia="Consolas" w:cs="Consolas"/>
                <w:i/>
                <w:color w:val="57A64A"/>
                <w:sz w:val="18"/>
                <w:szCs w:val="18"/>
                <w:shd w:val="clear" w:fill="1E1E1E"/>
                <w:rtl w:val="0"/>
              </w:rPr>
              <w:t>//localhost:8000/storage/public-example.txt</w:t>
            </w:r>
          </w:p>
        </w:tc>
      </w:tr>
    </w:tbl>
    <w:p>
      <w:pPr>
        <w:numPr>
          <w:ilvl w:val="0"/>
          <w:numId w:val="3"/>
        </w:numPr>
        <w:spacing w:before="200" w:after="200"/>
        <w:ind w:left="720" w:hanging="360"/>
        <w:jc w:val="both"/>
        <w:rPr>
          <w:sz w:val="22"/>
          <w:szCs w:val="22"/>
        </w:rPr>
      </w:pPr>
      <w:r>
        <w:rPr>
          <w:rtl w:val="0"/>
        </w:rPr>
        <w:t xml:space="preserve">URL di atas mengakses file melalui folder </w:t>
      </w:r>
      <w:r>
        <w:rPr>
          <w:b/>
          <w:rtl w:val="0"/>
        </w:rPr>
        <w:t xml:space="preserve">/public/storage </w:t>
      </w:r>
      <w:r>
        <w:rPr>
          <w:rtl w:val="0"/>
        </w:rPr>
        <w:t xml:space="preserve">yang memiliki </w:t>
      </w:r>
      <w:r>
        <w:rPr>
          <w:b/>
          <w:rtl w:val="0"/>
        </w:rPr>
        <w:t>“symbolic link”</w:t>
      </w:r>
      <w:r>
        <w:rPr>
          <w:rtl w:val="0"/>
        </w:rPr>
        <w:t xml:space="preserve"> ke direktori </w:t>
      </w:r>
      <w:r>
        <w:rPr>
          <w:b/>
          <w:rtl w:val="0"/>
        </w:rPr>
        <w:t>/storage/app/public.</w:t>
      </w:r>
    </w:p>
    <w:p>
      <w:pPr>
        <w:pStyle w:val="2"/>
        <w:spacing w:before="200" w:after="200"/>
        <w:jc w:val="both"/>
        <w:rPr>
          <w:b/>
          <w:sz w:val="24"/>
          <w:szCs w:val="24"/>
        </w:rPr>
      </w:pPr>
      <w:bookmarkStart w:id="5" w:name="_hs2mkokbbd0m" w:colFirst="0" w:colLast="0"/>
      <w:bookmarkEnd w:id="5"/>
      <w:r>
        <w:rPr>
          <w:b/>
          <w:sz w:val="24"/>
          <w:szCs w:val="24"/>
          <w:rtl w:val="0"/>
        </w:rPr>
        <w:t>5. Menampilkan Isi File</w:t>
      </w:r>
    </w:p>
    <w:p>
      <w:pPr>
        <w:numPr>
          <w:ilvl w:val="0"/>
          <w:numId w:val="4"/>
        </w:numPr>
        <w:spacing w:before="200" w:after="200"/>
        <w:ind w:left="720" w:hanging="360"/>
        <w:jc w:val="both"/>
        <w:rPr>
          <w:u w:val="none"/>
        </w:rPr>
      </w:pPr>
      <w:r>
        <w:rPr>
          <w:rtl w:val="0"/>
        </w:rPr>
        <w:t xml:space="preserve">Menampilkan isi file </w:t>
      </w:r>
      <w:r>
        <w:rPr>
          <w:b/>
          <w:rtl w:val="0"/>
        </w:rPr>
        <w:t>local</w:t>
      </w:r>
      <w:r>
        <w:rPr>
          <w:rtl w:val="0"/>
        </w:rPr>
        <w:t xml:space="preserve"> dengan cara buat Route baru dengan kode program di bawah ini.</w:t>
      </w:r>
    </w:p>
    <w:tbl>
      <w:tblPr>
        <w:tblStyle w:val="24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Route::get(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'/retrieve-local-file'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(Storage::disk(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'local'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)-&gt;exists(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'local-example.txt'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$contents = Storage::disk(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'local'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)-&gt;get(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'local-example.txt'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}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else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$contents =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'File does not exist'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$contents;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});</w:t>
            </w:r>
          </w:p>
        </w:tc>
      </w:tr>
    </w:tbl>
    <w:p>
      <w:pPr>
        <w:numPr>
          <w:ilvl w:val="0"/>
          <w:numId w:val="5"/>
        </w:numPr>
        <w:spacing w:before="200" w:after="200"/>
        <w:ind w:left="720" w:hanging="360"/>
        <w:jc w:val="both"/>
        <w:rPr>
          <w:u w:val="none"/>
        </w:rPr>
      </w:pPr>
      <w:r>
        <w:rPr>
          <w:rtl w:val="0"/>
        </w:rPr>
        <w:t xml:space="preserve">Menampilkan isi file </w:t>
      </w:r>
      <w:r>
        <w:rPr>
          <w:b/>
          <w:rtl w:val="0"/>
        </w:rPr>
        <w:t>public</w:t>
      </w:r>
      <w:r>
        <w:rPr>
          <w:rtl w:val="0"/>
        </w:rPr>
        <w:t xml:space="preserve"> dengan cara buat Route baru dengan kode program di bawah ini.</w:t>
      </w:r>
    </w:p>
    <w:tbl>
      <w:tblPr>
        <w:tblStyle w:val="25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Route::get(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'/retrieve-public-file'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(Storage::disk(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'public'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)-&gt;exists(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'public-example.txt'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$contents = Storage::disk(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'public'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)-&gt;get(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'public-example.txt'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}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else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$contents =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'File does not exist'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$contents;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});</w:t>
            </w:r>
          </w:p>
        </w:tc>
      </w:tr>
    </w:tbl>
    <w:p>
      <w:pPr>
        <w:numPr>
          <w:ilvl w:val="0"/>
          <w:numId w:val="4"/>
        </w:numPr>
        <w:spacing w:before="200" w:after="200"/>
        <w:ind w:left="720" w:hanging="360"/>
        <w:jc w:val="both"/>
        <w:rPr>
          <w:sz w:val="22"/>
          <w:szCs w:val="22"/>
        </w:rPr>
      </w:pPr>
      <w:r>
        <w:rPr>
          <w:rtl w:val="0"/>
        </w:rPr>
        <w:t>Akses route-route tersebut via browser lalu analisis apa yang ditampilkan pada browser.</w:t>
      </w:r>
    </w:p>
    <w:p>
      <w:pPr>
        <w:pStyle w:val="2"/>
        <w:spacing w:before="200" w:after="200"/>
        <w:jc w:val="both"/>
        <w:rPr>
          <w:b/>
          <w:sz w:val="24"/>
          <w:szCs w:val="24"/>
        </w:rPr>
      </w:pPr>
      <w:bookmarkStart w:id="6" w:name="_3mb2pmp6qj85" w:colFirst="0" w:colLast="0"/>
      <w:bookmarkEnd w:id="6"/>
      <w:r>
        <w:rPr>
          <w:b/>
          <w:sz w:val="24"/>
          <w:szCs w:val="24"/>
          <w:rtl w:val="0"/>
        </w:rPr>
        <w:t>6. Mendownload File</w:t>
      </w:r>
    </w:p>
    <w:p>
      <w:pPr>
        <w:numPr>
          <w:ilvl w:val="0"/>
          <w:numId w:val="4"/>
        </w:numPr>
        <w:spacing w:before="200" w:after="200"/>
        <w:ind w:left="720" w:hanging="360"/>
        <w:jc w:val="both"/>
      </w:pPr>
      <w:r>
        <w:rPr>
          <w:rtl w:val="0"/>
        </w:rPr>
        <w:t xml:space="preserve">Mendownload file </w:t>
      </w:r>
      <w:r>
        <w:rPr>
          <w:b/>
          <w:rtl w:val="0"/>
        </w:rPr>
        <w:t>local</w:t>
      </w:r>
      <w:r>
        <w:rPr>
          <w:rtl w:val="0"/>
        </w:rPr>
        <w:t xml:space="preserve"> dengan cara buat Route baru dengan kode program di bawah ini.</w:t>
      </w:r>
    </w:p>
    <w:tbl>
      <w:tblPr>
        <w:tblStyle w:val="26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Route::get(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'/download-local-file'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Storage::download(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'local-example.txt'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'local file'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});</w:t>
            </w:r>
          </w:p>
        </w:tc>
      </w:tr>
    </w:tbl>
    <w:p>
      <w:pPr>
        <w:numPr>
          <w:ilvl w:val="0"/>
          <w:numId w:val="6"/>
        </w:numPr>
        <w:spacing w:before="200" w:after="200"/>
        <w:ind w:left="720" w:hanging="360"/>
        <w:jc w:val="both"/>
        <w:rPr>
          <w:u w:val="none"/>
        </w:rPr>
      </w:pPr>
      <w:r>
        <w:rPr>
          <w:rtl w:val="0"/>
        </w:rPr>
        <w:t xml:space="preserve">Mendownload file </w:t>
      </w:r>
      <w:r>
        <w:rPr>
          <w:b/>
          <w:rtl w:val="0"/>
        </w:rPr>
        <w:t>public</w:t>
      </w:r>
      <w:r>
        <w:rPr>
          <w:rtl w:val="0"/>
        </w:rPr>
        <w:t xml:space="preserve"> dengan cara buat Route baru dengan kode program di bawah ini.</w:t>
      </w:r>
    </w:p>
    <w:tbl>
      <w:tblPr>
        <w:tblStyle w:val="27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Route::get(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'/download-public-file'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Storage::download(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'public/public-example.txt'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'public file'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});</w:t>
            </w:r>
          </w:p>
        </w:tc>
      </w:tr>
    </w:tbl>
    <w:p>
      <w:pPr>
        <w:numPr>
          <w:ilvl w:val="0"/>
          <w:numId w:val="4"/>
        </w:numPr>
        <w:spacing w:before="200" w:after="200"/>
        <w:ind w:left="720" w:hanging="360"/>
        <w:jc w:val="both"/>
        <w:rPr>
          <w:sz w:val="22"/>
          <w:szCs w:val="22"/>
        </w:rPr>
      </w:pPr>
      <w:r>
        <w:rPr>
          <w:rtl w:val="0"/>
        </w:rPr>
        <w:t>Akses route-route tersebut via browser lalu analisis apa yang ditampilkan pada browser.</w:t>
      </w:r>
    </w:p>
    <w:p>
      <w:pPr>
        <w:pStyle w:val="2"/>
        <w:spacing w:before="200" w:after="200"/>
        <w:jc w:val="both"/>
        <w:rPr>
          <w:b/>
          <w:sz w:val="24"/>
          <w:szCs w:val="24"/>
        </w:rPr>
      </w:pPr>
      <w:bookmarkStart w:id="7" w:name="_k9jloxh4tpnd" w:colFirst="0" w:colLast="0"/>
      <w:bookmarkEnd w:id="7"/>
      <w:r>
        <w:rPr>
          <w:b/>
          <w:sz w:val="24"/>
          <w:szCs w:val="24"/>
          <w:rtl w:val="0"/>
        </w:rPr>
        <w:t>7. Menampilkan URL, Path dan Size dari File</w:t>
      </w:r>
    </w:p>
    <w:p>
      <w:pPr>
        <w:numPr>
          <w:ilvl w:val="0"/>
          <w:numId w:val="4"/>
        </w:numPr>
        <w:spacing w:before="200" w:after="200"/>
        <w:ind w:left="720" w:hanging="360"/>
        <w:jc w:val="both"/>
      </w:pPr>
      <w:r>
        <w:rPr>
          <w:rtl w:val="0"/>
        </w:rPr>
        <w:t>Buat route baru dengan kode program di bawah ini.</w:t>
      </w:r>
    </w:p>
    <w:tbl>
      <w:tblPr>
        <w:tblStyle w:val="28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Route::get(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'/file-url'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color w:val="57A64A"/>
                <w:sz w:val="18"/>
                <w:szCs w:val="18"/>
                <w:shd w:val="clear" w:fill="1E1E1E"/>
                <w:rtl w:val="0"/>
              </w:rPr>
              <w:t>// Just prepend "/storage" to the given path and return a relative URL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$url = Storage::url(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'local-example.txt'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$url;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Route::get(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'/file-size'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$size = Storage::size(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'local-example.txt'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$size;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Route::get(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'/file-path'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$path = Storage::path(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'local-example.txt'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$path;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});</w:t>
            </w:r>
          </w:p>
        </w:tc>
      </w:tr>
    </w:tbl>
    <w:p>
      <w:pPr>
        <w:numPr>
          <w:ilvl w:val="0"/>
          <w:numId w:val="4"/>
        </w:numPr>
        <w:spacing w:before="200" w:after="200"/>
        <w:ind w:left="720" w:hanging="360"/>
        <w:jc w:val="both"/>
      </w:pPr>
      <w:r>
        <w:rPr>
          <w:rtl w:val="0"/>
        </w:rPr>
        <w:t>Akses route-route tersebut via browser lalu analisis apa yang ditampilkan pada browser.</w:t>
      </w:r>
    </w:p>
    <w:p>
      <w:pPr>
        <w:pStyle w:val="2"/>
        <w:spacing w:before="200" w:after="200"/>
        <w:jc w:val="both"/>
        <w:rPr>
          <w:b/>
          <w:sz w:val="24"/>
          <w:szCs w:val="24"/>
        </w:rPr>
      </w:pPr>
      <w:bookmarkStart w:id="8" w:name="_cnffzp3h3rlq" w:colFirst="0" w:colLast="0"/>
      <w:bookmarkEnd w:id="8"/>
      <w:r>
        <w:rPr>
          <w:b/>
          <w:sz w:val="24"/>
          <w:szCs w:val="24"/>
          <w:rtl w:val="0"/>
        </w:rPr>
        <w:t>8. Menyimpan File via Form</w:t>
      </w:r>
    </w:p>
    <w:p>
      <w:pPr>
        <w:numPr>
          <w:ilvl w:val="0"/>
          <w:numId w:val="4"/>
        </w:numPr>
        <w:spacing w:before="200" w:after="200"/>
        <w:ind w:left="720" w:hanging="360"/>
        <w:jc w:val="both"/>
      </w:pPr>
      <w:r>
        <w:rPr>
          <w:rtl w:val="0"/>
        </w:rPr>
        <w:t>Buat route baru dengan kode program di bawah ini.</w:t>
      </w:r>
    </w:p>
    <w:tbl>
      <w:tblPr>
        <w:tblStyle w:val="29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Route::get(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'/upload-example'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view(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'upload_example'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Route::post(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'/upload-example'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(Request $request)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$path = $request-&gt;file(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'avatar'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)-&gt;store(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'public'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$path;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})-&gt;name(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'upload-example'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</w:p>
        </w:tc>
      </w:tr>
    </w:tbl>
    <w:p>
      <w:pPr>
        <w:numPr>
          <w:ilvl w:val="0"/>
          <w:numId w:val="4"/>
        </w:numPr>
        <w:spacing w:before="200" w:after="200"/>
        <w:ind w:left="720" w:hanging="360"/>
        <w:jc w:val="both"/>
      </w:pPr>
      <w:r>
        <w:rPr>
          <w:rtl w:val="0"/>
        </w:rPr>
        <w:t xml:space="preserve">Buat file view dengan nama </w:t>
      </w:r>
      <w:r>
        <w:rPr>
          <w:b/>
          <w:rtl w:val="0"/>
        </w:rPr>
        <w:t>upload_example.blade.php</w:t>
      </w:r>
      <w:r>
        <w:rPr>
          <w:rtl w:val="0"/>
        </w:rPr>
        <w:t>. Tulis kode program seperti di bawah ini.</w:t>
      </w:r>
    </w:p>
    <w:tbl>
      <w:tblPr>
        <w:tblStyle w:val="30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&lt;!DOCTYPE html&gt;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html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lang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"en"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head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meta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charset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"UTF-8"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meta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name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"viewport"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content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"width=device-width, initial-scale=1.0"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meta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http-equiv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"X-UA-Compatible"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content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"ie=edge"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title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Upload Example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title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head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body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form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action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"{{ route('upload-example') }}"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method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"POST"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enctype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"multipart/form-data"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@csrf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input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"file"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name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"avatar"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button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"submit"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Upload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button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form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body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html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</w:p>
        </w:tc>
      </w:tr>
    </w:tbl>
    <w:p>
      <w:pPr>
        <w:numPr>
          <w:ilvl w:val="0"/>
          <w:numId w:val="4"/>
        </w:numPr>
        <w:spacing w:before="200" w:after="200"/>
        <w:ind w:left="720" w:hanging="360"/>
        <w:jc w:val="both"/>
      </w:pPr>
      <w:r>
        <w:rPr>
          <w:rtl w:val="0"/>
        </w:rPr>
        <w:t xml:space="preserve">Akses URL </w:t>
      </w:r>
      <w:r>
        <w:rPr>
          <w:b/>
          <w:rtl w:val="0"/>
        </w:rPr>
        <w:t>/upload-example</w:t>
      </w:r>
      <w:r>
        <w:rPr>
          <w:rtl w:val="0"/>
        </w:rPr>
        <w:t xml:space="preserve"> via browser, pilih salah satu file, lalu klik button </w:t>
      </w:r>
      <w:r>
        <w:rPr>
          <w:b/>
          <w:rtl w:val="0"/>
        </w:rPr>
        <w:t>Upload</w:t>
      </w:r>
      <w:r>
        <w:rPr>
          <w:rtl w:val="0"/>
        </w:rPr>
        <w:t>.</w:t>
      </w:r>
    </w:p>
    <w:p>
      <w:pPr>
        <w:spacing w:before="200" w:after="200"/>
        <w:ind w:left="720" w:firstLine="0"/>
        <w:jc w:val="both"/>
      </w:pPr>
      <w:r>
        <w:drawing>
          <wp:inline distT="114300" distB="114300" distL="114300" distR="114300">
            <wp:extent cx="3261995" cy="382905"/>
            <wp:effectExtent l="12700" t="12700" r="12700" b="127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8345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before="200" w:after="200"/>
        <w:ind w:left="720" w:hanging="360"/>
        <w:jc w:val="both"/>
      </w:pPr>
      <w:r>
        <w:rPr>
          <w:rtl w:val="0"/>
        </w:rPr>
        <w:t xml:space="preserve">Jika berhasil maka file yang diupload akan tersimpan pada direktori </w:t>
      </w:r>
      <w:r>
        <w:rPr>
          <w:b/>
          <w:rtl w:val="0"/>
        </w:rPr>
        <w:t>/storage/app/public.</w:t>
      </w:r>
    </w:p>
    <w:p>
      <w:pPr>
        <w:pStyle w:val="2"/>
        <w:spacing w:before="200" w:after="200"/>
        <w:jc w:val="both"/>
        <w:rPr>
          <w:b/>
          <w:sz w:val="24"/>
          <w:szCs w:val="24"/>
        </w:rPr>
      </w:pPr>
      <w:bookmarkStart w:id="9" w:name="_ikuadob6gm1f" w:colFirst="0" w:colLast="0"/>
      <w:bookmarkEnd w:id="9"/>
      <w:r>
        <w:rPr>
          <w:b/>
          <w:sz w:val="24"/>
          <w:szCs w:val="24"/>
          <w:rtl w:val="0"/>
        </w:rPr>
        <w:t>9. Menghapus File pada Storage</w:t>
      </w:r>
    </w:p>
    <w:p>
      <w:pPr>
        <w:numPr>
          <w:ilvl w:val="0"/>
          <w:numId w:val="4"/>
        </w:numPr>
        <w:spacing w:before="200" w:after="200"/>
        <w:ind w:left="720" w:hanging="360"/>
        <w:jc w:val="both"/>
      </w:pPr>
      <w:r>
        <w:rPr>
          <w:rtl w:val="0"/>
        </w:rPr>
        <w:t>Buat route baru dengan kode program di bawah ini.</w:t>
      </w:r>
    </w:p>
    <w:tbl>
      <w:tblPr>
        <w:tblStyle w:val="31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Route::get(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'/delete-local-file'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(Request $request)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Storage::disk(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'local'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)-&gt;delete(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'local-example.txt'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'Deleted'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Route::get(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'/delete-public-file'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(Request $request)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Storage::disk(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'public'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)-&gt;delete(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'public-example.txt'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'Deleted'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});</w:t>
            </w:r>
          </w:p>
        </w:tc>
      </w:tr>
    </w:tbl>
    <w:p>
      <w:pPr>
        <w:numPr>
          <w:ilvl w:val="0"/>
          <w:numId w:val="4"/>
        </w:numPr>
        <w:spacing w:before="200" w:after="200"/>
        <w:ind w:left="720" w:hanging="360"/>
        <w:jc w:val="both"/>
      </w:pPr>
      <w:r>
        <w:rPr>
          <w:rtl w:val="0"/>
        </w:rPr>
        <w:t>Akses route-route tersebut via browser lalu analisis apa yang terjadi.</w:t>
      </w:r>
    </w:p>
    <w:p>
      <w:pPr>
        <w:numPr>
          <w:ilvl w:val="0"/>
          <w:numId w:val="4"/>
        </w:numPr>
        <w:spacing w:before="200" w:after="200"/>
        <w:ind w:left="720" w:hanging="360"/>
        <w:jc w:val="both"/>
      </w:pPr>
      <w:r>
        <w:rPr>
          <w:rtl w:val="0"/>
        </w:rPr>
        <w:t>Jika berhasil maka file yang bersangkutan akan terhapus pada project laravel anda.</w:t>
      </w:r>
    </w:p>
    <w:p>
      <w:pPr>
        <w:pStyle w:val="2"/>
        <w:spacing w:before="200" w:after="200"/>
        <w:jc w:val="both"/>
        <w:rPr>
          <w:b/>
          <w:sz w:val="24"/>
          <w:szCs w:val="24"/>
        </w:rPr>
      </w:pPr>
      <w:bookmarkStart w:id="10" w:name="_evnyxyy2vro6" w:colFirst="0" w:colLast="0"/>
      <w:bookmarkEnd w:id="10"/>
      <w:r>
        <w:rPr>
          <w:b/>
          <w:sz w:val="24"/>
          <w:szCs w:val="24"/>
          <w:rtl w:val="0"/>
        </w:rPr>
        <w:t>10. Menerapkan Fitur Upload pada Web Data Master Employee</w:t>
      </w:r>
    </w:p>
    <w:p>
      <w:pPr>
        <w:numPr>
          <w:ilvl w:val="0"/>
          <w:numId w:val="7"/>
        </w:numPr>
        <w:spacing w:before="200" w:after="200"/>
        <w:ind w:left="720" w:hanging="360"/>
        <w:jc w:val="both"/>
      </w:pPr>
      <w:r>
        <w:rPr>
          <w:rtl w:val="0"/>
        </w:rPr>
        <w:t xml:space="preserve">Buat file migration baru untuk menambahkan kolom yang digunakan menyimpan data nama file </w:t>
      </w:r>
      <w:r>
        <w:rPr>
          <w:b/>
          <w:rtl w:val="0"/>
        </w:rPr>
        <w:t>original</w:t>
      </w:r>
      <w:r>
        <w:rPr>
          <w:rtl w:val="0"/>
        </w:rPr>
        <w:t xml:space="preserve"> dan yang </w:t>
      </w:r>
      <w:r>
        <w:rPr>
          <w:b/>
          <w:rtl w:val="0"/>
        </w:rPr>
        <w:t>terenkripsi</w:t>
      </w:r>
      <w:r>
        <w:rPr>
          <w:rtl w:val="0"/>
        </w:rPr>
        <w:t>. Tulis command di bawah ini:</w:t>
      </w:r>
    </w:p>
    <w:tbl>
      <w:tblPr>
        <w:tblStyle w:val="32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php artisan make:migration add_filename_column_into_employees_table</w:t>
            </w:r>
          </w:p>
        </w:tc>
      </w:tr>
    </w:tbl>
    <w:p>
      <w:pPr>
        <w:numPr>
          <w:ilvl w:val="0"/>
          <w:numId w:val="7"/>
        </w:numPr>
        <w:spacing w:before="200" w:after="200"/>
        <w:ind w:left="720" w:hanging="360"/>
        <w:jc w:val="both"/>
      </w:pPr>
      <w:r>
        <w:rPr>
          <w:rtl w:val="0"/>
        </w:rPr>
        <w:t xml:space="preserve">Buka file migration yang baru saja ter-generate. Tulis kode program di bawah ini untuk menambahkan 2 kolom baru dengan nama </w:t>
      </w:r>
      <w:r>
        <w:rPr>
          <w:b/>
          <w:rtl w:val="0"/>
        </w:rPr>
        <w:t>“original_filename”</w:t>
      </w:r>
      <w:r>
        <w:rPr>
          <w:rtl w:val="0"/>
        </w:rPr>
        <w:t xml:space="preserve"> dan </w:t>
      </w:r>
      <w:r>
        <w:rPr>
          <w:b/>
          <w:rtl w:val="0"/>
        </w:rPr>
        <w:t>“encrypted_filename”.</w:t>
      </w:r>
    </w:p>
    <w:tbl>
      <w:tblPr>
        <w:tblStyle w:val="33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/>
                <w:color w:val="57A64A"/>
                <w:sz w:val="18"/>
                <w:szCs w:val="18"/>
                <w:shd w:val="clear" w:fill="1E1E1E"/>
                <w:rtl w:val="0"/>
              </w:rPr>
              <w:t>/**</w:t>
            </w:r>
            <w:r>
              <w:rPr>
                <w:rFonts w:ascii="Consolas" w:hAnsi="Consolas" w:eastAsia="Consolas" w:cs="Consolas"/>
                <w:i/>
                <w:color w:val="57A64A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57A64A"/>
                <w:sz w:val="18"/>
                <w:szCs w:val="18"/>
                <w:shd w:val="clear" w:fill="1E1E1E"/>
                <w:rtl w:val="0"/>
              </w:rPr>
              <w:t>* Run the migrations.</w:t>
            </w:r>
            <w:r>
              <w:rPr>
                <w:rFonts w:ascii="Consolas" w:hAnsi="Consolas" w:eastAsia="Consolas" w:cs="Consolas"/>
                <w:i/>
                <w:color w:val="57A64A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57A64A"/>
                <w:sz w:val="18"/>
                <w:szCs w:val="18"/>
                <w:shd w:val="clear" w:fill="1E1E1E"/>
                <w:rtl w:val="0"/>
              </w:rPr>
              <w:t>*/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up(): void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Schema::table(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'employees'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(Blueprint $table)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$table-&gt;string(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'original_filename'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)-&gt;after(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'position_id'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)-&gt;nullable();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$table-&gt;string(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'encrypted_filename'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)-&gt;after(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'original_filename'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)-&gt;nullable();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});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57A64A"/>
                <w:sz w:val="18"/>
                <w:szCs w:val="18"/>
                <w:shd w:val="clear" w:fill="1E1E1E"/>
                <w:rtl w:val="0"/>
              </w:rPr>
              <w:t>/**</w:t>
            </w:r>
            <w:r>
              <w:rPr>
                <w:rFonts w:ascii="Consolas" w:hAnsi="Consolas" w:eastAsia="Consolas" w:cs="Consolas"/>
                <w:i/>
                <w:color w:val="57A64A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57A64A"/>
                <w:sz w:val="18"/>
                <w:szCs w:val="18"/>
                <w:shd w:val="clear" w:fill="1E1E1E"/>
                <w:rtl w:val="0"/>
              </w:rPr>
              <w:t>* Reverse the migrations.</w:t>
            </w:r>
            <w:r>
              <w:rPr>
                <w:rFonts w:ascii="Consolas" w:hAnsi="Consolas" w:eastAsia="Consolas" w:cs="Consolas"/>
                <w:i/>
                <w:color w:val="57A64A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57A64A"/>
                <w:sz w:val="18"/>
                <w:szCs w:val="18"/>
                <w:shd w:val="clear" w:fill="1E1E1E"/>
                <w:rtl w:val="0"/>
              </w:rPr>
              <w:t>*/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down(): void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Schema::table(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'employees'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(Blueprint $table)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$table-&gt;dropColumn(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'encrypted_filename'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$table-&gt;dropColumn(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'original_filename'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});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</w:t>
            </w:r>
          </w:p>
        </w:tc>
      </w:tr>
    </w:tbl>
    <w:p>
      <w:pPr>
        <w:numPr>
          <w:ilvl w:val="0"/>
          <w:numId w:val="7"/>
        </w:numPr>
        <w:spacing w:before="200" w:after="200"/>
        <w:ind w:left="720" w:hanging="360"/>
        <w:jc w:val="both"/>
      </w:pPr>
      <w:r>
        <w:rPr>
          <w:rtl w:val="0"/>
        </w:rPr>
        <w:t xml:space="preserve">Jalankan </w:t>
      </w:r>
      <w:r>
        <w:rPr>
          <w:b/>
          <w:rtl w:val="0"/>
        </w:rPr>
        <w:t>“php artisan migrate”</w:t>
      </w:r>
      <w:r>
        <w:rPr>
          <w:rtl w:val="0"/>
        </w:rPr>
        <w:t xml:space="preserve"> untuk meng-eksekusi file migration yang baru saja kita buat. Jika berhasil maka akan muncul 2 kolom baru pada tabel </w:t>
      </w:r>
      <w:r>
        <w:rPr>
          <w:b/>
          <w:rtl w:val="0"/>
        </w:rPr>
        <w:t>employees</w:t>
      </w:r>
      <w:r>
        <w:rPr>
          <w:rtl w:val="0"/>
        </w:rPr>
        <w:t xml:space="preserve"> di database anda.</w:t>
      </w:r>
    </w:p>
    <w:p>
      <w:pPr>
        <w:numPr>
          <w:ilvl w:val="0"/>
          <w:numId w:val="7"/>
        </w:numPr>
        <w:spacing w:before="200" w:after="200"/>
        <w:ind w:left="720" w:hanging="360"/>
        <w:jc w:val="both"/>
        <w:rPr>
          <w:u w:val="none"/>
        </w:rPr>
      </w:pPr>
      <w:r>
        <w:rPr>
          <w:rtl w:val="0"/>
        </w:rPr>
        <w:t xml:space="preserve">Buka file </w:t>
      </w:r>
      <w:r>
        <w:rPr>
          <w:b/>
          <w:rtl w:val="0"/>
        </w:rPr>
        <w:t>/views/employee/create.blade.php</w:t>
      </w:r>
      <w:r>
        <w:rPr>
          <w:rtl w:val="0"/>
        </w:rPr>
        <w:t xml:space="preserve">, sesuaikan fitur </w:t>
      </w:r>
      <w:r>
        <w:rPr>
          <w:b/>
          <w:rtl w:val="0"/>
        </w:rPr>
        <w:t>Form Create Employee</w:t>
      </w:r>
      <w:r>
        <w:rPr>
          <w:rtl w:val="0"/>
        </w:rPr>
        <w:t xml:space="preserve"> dengan atribut </w:t>
      </w:r>
      <w:r>
        <w:rPr>
          <w:b/>
          <w:rtl w:val="0"/>
        </w:rPr>
        <w:t>enctype</w:t>
      </w:r>
      <w:r>
        <w:rPr>
          <w:rtl w:val="0"/>
        </w:rPr>
        <w:t xml:space="preserve"> pada tag </w:t>
      </w:r>
      <w:r>
        <w:rPr>
          <w:b/>
          <w:rtl w:val="0"/>
        </w:rPr>
        <w:t>&lt;form&gt;</w:t>
      </w:r>
      <w:r>
        <w:rPr>
          <w:rtl w:val="0"/>
        </w:rPr>
        <w:t>.</w:t>
      </w:r>
    </w:p>
    <w:tbl>
      <w:tblPr>
        <w:tblStyle w:val="34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form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action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"{{ route('employees.store') }}"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method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"POST"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enctype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"multipart/form-data"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</w:p>
        </w:tc>
      </w:tr>
    </w:tbl>
    <w:p>
      <w:pPr>
        <w:numPr>
          <w:ilvl w:val="0"/>
          <w:numId w:val="7"/>
        </w:numPr>
        <w:spacing w:before="200" w:after="200"/>
        <w:ind w:left="720" w:hanging="360"/>
        <w:jc w:val="both"/>
      </w:pPr>
      <w:r>
        <w:rPr>
          <w:rtl w:val="0"/>
        </w:rPr>
        <w:t>Tambahkan kode program di bawah ini setelah bagian yang menampilkan pilihan “Position” pada form.</w:t>
      </w:r>
    </w:p>
    <w:tbl>
      <w:tblPr>
        <w:tblStyle w:val="35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div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"col-md-12 mb-3"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"cv"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"form-label"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Curriculum Vitae (CV)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input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type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"file"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"form-control"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name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"cv"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8"/>
                <w:szCs w:val="18"/>
                <w:shd w:val="clear" w:fill="1E1E1E"/>
                <w:rtl w:val="0"/>
              </w:rPr>
              <w:t>id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"cv"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&lt;/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div</w:t>
            </w:r>
            <w:r>
              <w:rPr>
                <w:rFonts w:ascii="Consolas" w:hAnsi="Consolas" w:eastAsia="Consolas" w:cs="Consolas"/>
                <w:color w:val="9B9B9B"/>
                <w:sz w:val="18"/>
                <w:szCs w:val="18"/>
                <w:shd w:val="clear" w:fill="1E1E1E"/>
                <w:rtl w:val="0"/>
              </w:rPr>
              <w:t>&gt;</w:t>
            </w:r>
          </w:p>
        </w:tc>
      </w:tr>
    </w:tbl>
    <w:p>
      <w:pPr>
        <w:spacing w:before="200" w:after="200"/>
        <w:ind w:left="720" w:firstLine="0"/>
        <w:jc w:val="both"/>
      </w:pPr>
      <w:r>
        <w:drawing>
          <wp:inline distT="114300" distB="114300" distL="114300" distR="114300">
            <wp:extent cx="3042920" cy="305689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0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before="200" w:after="200"/>
        <w:ind w:left="720" w:hanging="360"/>
        <w:jc w:val="both"/>
      </w:pPr>
      <w:r>
        <w:rPr>
          <w:rtl w:val="0"/>
        </w:rPr>
        <w:t xml:space="preserve">Buka file </w:t>
      </w:r>
      <w:r>
        <w:rPr>
          <w:b/>
          <w:rtl w:val="0"/>
        </w:rPr>
        <w:t>EmployeeController.php</w:t>
      </w:r>
      <w:r>
        <w:rPr>
          <w:rtl w:val="0"/>
        </w:rPr>
        <w:t xml:space="preserve"> kemudian sesuaikan function </w:t>
      </w:r>
      <w:r>
        <w:rPr>
          <w:b/>
          <w:rtl w:val="0"/>
        </w:rPr>
        <w:t>store()</w:t>
      </w:r>
      <w:r>
        <w:rPr>
          <w:rtl w:val="0"/>
        </w:rPr>
        <w:t xml:space="preserve"> seperti di bawah ini.</w:t>
      </w:r>
    </w:p>
    <w:tbl>
      <w:tblPr>
        <w:tblStyle w:val="36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store(Request $request)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$messages = [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'required'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=&gt;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':Attribute harus diisi.'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'email'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=&gt;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'Isi :attribute dengan format yang benar'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'numeric'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=&gt;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'Isi :attribute dengan angka'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];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$validator = Validator::make($request-&gt;all(), [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'firstName'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=&gt;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'required'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'lastName'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=&gt;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'required'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'email'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=&gt;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'required|email'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'age'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=&gt;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'required|numeric'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], $messages);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($validator-&gt;fails())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redirect()-&gt;back()-&gt;withErrors($validator)-&gt;withInput();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color w:val="57A64A"/>
                <w:sz w:val="18"/>
                <w:szCs w:val="18"/>
                <w:shd w:val="clear" w:fill="1E1E1E"/>
                <w:rtl w:val="0"/>
              </w:rPr>
              <w:t>// Get File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$file = $request-&gt;file(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'cv'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($file !=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null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$originalFilename = $file-&gt;getClientOriginalName();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$encryptedFilename = $file-&gt;hashName();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i/>
                <w:color w:val="57A64A"/>
                <w:sz w:val="18"/>
                <w:szCs w:val="18"/>
                <w:shd w:val="clear" w:fill="1E1E1E"/>
                <w:rtl w:val="0"/>
              </w:rPr>
              <w:t>// Store File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$file-&gt;store(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'public/files'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i/>
                <w:color w:val="57A64A"/>
                <w:sz w:val="18"/>
                <w:szCs w:val="18"/>
                <w:shd w:val="clear" w:fill="1E1E1E"/>
                <w:rtl w:val="0"/>
              </w:rPr>
              <w:t>// ELOQUENT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$employee =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Employee;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$employee-&gt;firstname = $request-&gt;firstName;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$employee-&gt;lastname = $request-&gt;lastName;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$employee-&gt;email = $request-&gt;email;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$employee-&gt;age = $request-&gt;age;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$employee-&gt;position_id = $request-&gt;position;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($file !=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null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$employee-&gt;original_filename = $originalFilename;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$employee-&gt;encrypted_filename = $encryptedFilename;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$employee-&gt;save();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redirect()-&gt;route(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'employees.index'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</w:t>
            </w:r>
          </w:p>
        </w:tc>
      </w:tr>
    </w:tbl>
    <w:p>
      <w:pPr>
        <w:numPr>
          <w:ilvl w:val="0"/>
          <w:numId w:val="7"/>
        </w:numPr>
        <w:spacing w:before="200" w:after="200"/>
        <w:ind w:left="720" w:hanging="360"/>
        <w:jc w:val="both"/>
        <w:rPr>
          <w:u w:val="none"/>
        </w:rPr>
      </w:pPr>
      <w:r>
        <w:rPr>
          <w:rtl w:val="0"/>
        </w:rPr>
        <w:t xml:space="preserve">Jalankan fitur </w:t>
      </w:r>
      <w:r>
        <w:rPr>
          <w:b/>
          <w:rtl w:val="0"/>
        </w:rPr>
        <w:t>Form Create Employee</w:t>
      </w:r>
      <w:r>
        <w:rPr>
          <w:rtl w:val="0"/>
        </w:rPr>
        <w:t xml:space="preserve"> via browser, jika berhasil maka data employee akan masuk ke database dan file CV akan tersimpan di direktori </w:t>
      </w:r>
      <w:r>
        <w:rPr>
          <w:b/>
          <w:rtl w:val="0"/>
        </w:rPr>
        <w:t>/storage/app/public/files</w:t>
      </w:r>
      <w:r>
        <w:rPr>
          <w:rtl w:val="0"/>
        </w:rPr>
        <w:t xml:space="preserve"> pada project laravel anda.</w:t>
      </w:r>
    </w:p>
    <w:p>
      <w:pPr>
        <w:numPr>
          <w:ilvl w:val="0"/>
          <w:numId w:val="7"/>
        </w:numPr>
        <w:spacing w:before="200" w:after="200"/>
        <w:ind w:left="720" w:hanging="360"/>
        <w:jc w:val="both"/>
      </w:pPr>
      <w:r>
        <w:rPr>
          <w:rtl w:val="0"/>
        </w:rPr>
        <w:t xml:space="preserve">Buat route baru pada file </w:t>
      </w:r>
      <w:r>
        <w:rPr>
          <w:b/>
          <w:rtl w:val="0"/>
        </w:rPr>
        <w:t xml:space="preserve">/routes/web/php </w:t>
      </w:r>
      <w:r>
        <w:rPr>
          <w:rtl w:val="0"/>
        </w:rPr>
        <w:t xml:space="preserve">dengan menambahkan kode program seperti di bawah ini untuk operasi </w:t>
      </w:r>
      <w:r>
        <w:rPr>
          <w:b/>
          <w:rtl w:val="0"/>
        </w:rPr>
        <w:t>download file</w:t>
      </w:r>
      <w:r>
        <w:rPr>
          <w:rtl w:val="0"/>
        </w:rPr>
        <w:t>.</w:t>
      </w:r>
    </w:p>
    <w:tbl>
      <w:tblPr>
        <w:tblStyle w:val="37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Route::get(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'download-file/{employeeId}'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, [EmployeeController::class,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'downloadFile'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])-&gt;name(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'employees.downloadFile'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</w:p>
        </w:tc>
      </w:tr>
    </w:tbl>
    <w:p>
      <w:pPr>
        <w:numPr>
          <w:ilvl w:val="0"/>
          <w:numId w:val="7"/>
        </w:numPr>
        <w:spacing w:before="200" w:after="200"/>
        <w:ind w:left="720" w:hanging="360"/>
        <w:jc w:val="both"/>
      </w:pPr>
      <w:r>
        <w:rPr>
          <w:rtl w:val="0"/>
        </w:rPr>
        <w:t xml:space="preserve">Buka file </w:t>
      </w:r>
      <w:r>
        <w:rPr>
          <w:b/>
          <w:rtl w:val="0"/>
        </w:rPr>
        <w:t>/views/employee/show.blade.php</w:t>
      </w:r>
      <w:r>
        <w:rPr>
          <w:rtl w:val="0"/>
        </w:rPr>
        <w:t>, sesuaikan kode program seperti di bawah ini.</w:t>
      </w:r>
    </w:p>
    <w:tbl>
      <w:tblPr>
        <w:tblStyle w:val="38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@extends(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'layouts.app'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@section(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'content'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&lt;div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container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sm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my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-5"&gt;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div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row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justify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content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center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"&gt;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div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p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-5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bg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light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rounded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-3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col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xl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-4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border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"&gt;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div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mb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-3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text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center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"&gt;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i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bi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person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circle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fs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-1"&gt;&lt;/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i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h4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Detail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Employee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&lt;/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h4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&lt;/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div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hr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div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row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"&gt;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div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col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md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-4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mb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-3"&gt;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firstName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"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form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"&gt;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First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Name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&lt;/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h5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{{ $employee-&gt;firstname }}&lt;/h5&gt;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            &lt;/div&gt;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            &lt;div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col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md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-4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mb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-3"&gt;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lastName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"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form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"&gt;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Last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Name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&lt;/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h5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{{ $employee-&gt;lastname }}&lt;/h5&gt;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            &lt;/div&gt;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            &lt;div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col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md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-4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mb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-3"&gt;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age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"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form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"&gt;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Age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&lt;/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h5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{{ $employee-&gt;age }}&lt;/h5&gt;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            &lt;/div&gt;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            &lt;div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col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md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-12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mb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-3"&gt;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email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"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form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"&gt;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Email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&lt;/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h5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{{ $employee-&gt;email }}&lt;/h5&gt;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            &lt;/div&gt;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            &lt;div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col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md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-12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mb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-3"&gt;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age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"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form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"&gt;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Position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&lt;/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h5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{{ $employee-&gt;position-&gt;name }}&lt;/h5&gt;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            &lt;/div&gt;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            &lt;div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col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md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-12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mb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-3"&gt;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for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age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"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form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"&gt;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Curriculum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Vitae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(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CV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)&lt;/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label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@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($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employee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original_filename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)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h5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{{ $employee-&gt;original_filename }}&lt;/h5&gt;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                    &lt;a href=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"{{ route('employees.downloadFile', ['employeeId' =&gt; $employee-&gt;id]) }}"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btn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btn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primary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btn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sm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mt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-2"&gt;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i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bi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bi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download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-1"&gt;&lt;/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i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&gt;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Download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CV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    &lt;/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a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@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else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h5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Tidak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ada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&lt;/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h5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@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endif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&lt;/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div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&lt;/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div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hr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div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row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"&gt;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div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col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md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-12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d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grid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"&gt;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                       &lt;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a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href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{{ route(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'employees.index'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 }}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 class="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btn btn-outline-dark btn-lg mt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-3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"&gt;&lt;i class="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bi-arrow-left-circle me</w:t>
            </w:r>
            <w:r>
              <w:rPr>
                <w:rFonts w:ascii="Consolas" w:hAnsi="Consolas" w:eastAsia="Consolas" w:cs="Consolas"/>
                <w:color w:val="B8D7A3"/>
                <w:sz w:val="18"/>
                <w:szCs w:val="18"/>
                <w:shd w:val="clear" w:fill="1E1E1E"/>
                <w:rtl w:val="0"/>
              </w:rPr>
              <w:t>-2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"&gt;&lt;/i&gt; Back&lt;/a&gt;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 xml:space="preserve">                    &lt;/div&gt;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 xml:space="preserve">                &lt;/div&gt;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 xml:space="preserve">            &lt;/div&gt;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 xml:space="preserve">        &lt;/div&gt;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 xml:space="preserve">    &lt;/div&gt;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@endsection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br w:type="textWrapping"/>
            </w:r>
          </w:p>
        </w:tc>
      </w:tr>
    </w:tbl>
    <w:p>
      <w:pPr>
        <w:numPr>
          <w:ilvl w:val="0"/>
          <w:numId w:val="8"/>
        </w:numPr>
        <w:spacing w:before="200" w:after="200"/>
        <w:ind w:left="720" w:hanging="360"/>
        <w:jc w:val="both"/>
        <w:rPr>
          <w:u w:val="none"/>
        </w:rPr>
      </w:pPr>
      <w:r>
        <w:rPr>
          <w:rtl w:val="0"/>
        </w:rPr>
        <w:t xml:space="preserve">Buka file </w:t>
      </w:r>
      <w:r>
        <w:rPr>
          <w:b/>
          <w:rtl w:val="0"/>
        </w:rPr>
        <w:t>EmployeeController.php</w:t>
      </w:r>
      <w:r>
        <w:rPr>
          <w:rtl w:val="0"/>
        </w:rPr>
        <w:t xml:space="preserve"> lalu tambahkan function </w:t>
      </w:r>
      <w:r>
        <w:rPr>
          <w:b/>
          <w:rtl w:val="0"/>
        </w:rPr>
        <w:t>downloadFile()</w:t>
      </w:r>
      <w:r>
        <w:rPr>
          <w:rtl w:val="0"/>
        </w:rPr>
        <w:t xml:space="preserve"> seperti di bawah ini.</w:t>
      </w:r>
    </w:p>
    <w:tbl>
      <w:tblPr>
        <w:tblStyle w:val="39"/>
        <w:tblW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1E1E1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function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downloadFile($employeeId)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$employee = Employee::find($employeeId);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$encryptedFilename = 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'public/files/'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.$employee-&gt;encrypted_filename;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$downloadFilename = Str::lower($employee-&gt;firstname.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'_'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.$employee-&gt;lastname.</w:t>
            </w:r>
            <w:r>
              <w:rPr>
                <w:rFonts w:ascii="Consolas" w:hAnsi="Consolas" w:eastAsia="Consolas" w:cs="Consolas"/>
                <w:color w:val="D69D85"/>
                <w:sz w:val="18"/>
                <w:szCs w:val="18"/>
                <w:shd w:val="clear" w:fill="1E1E1E"/>
                <w:rtl w:val="0"/>
              </w:rPr>
              <w:t>'_cv.pdf'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(Storage::exists($encryptedFilename)) {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569CD6"/>
                <w:sz w:val="18"/>
                <w:szCs w:val="18"/>
                <w:shd w:val="clear" w:fill="1E1E1E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Storage::download($encryptedFilename, $downloadFilename);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DCDCDC"/>
                <w:sz w:val="18"/>
                <w:szCs w:val="18"/>
                <w:shd w:val="clear" w:fill="1E1E1E"/>
                <w:rtl w:val="0"/>
              </w:rPr>
              <w:t>}</w:t>
            </w:r>
          </w:p>
        </w:tc>
      </w:tr>
    </w:tbl>
    <w:p>
      <w:pPr>
        <w:numPr>
          <w:ilvl w:val="0"/>
          <w:numId w:val="9"/>
        </w:numPr>
        <w:spacing w:before="200" w:after="200"/>
        <w:ind w:left="720" w:hanging="360"/>
        <w:jc w:val="both"/>
        <w:rPr>
          <w:u w:val="none"/>
        </w:rPr>
      </w:pPr>
      <w:r>
        <w:rPr>
          <w:rtl w:val="0"/>
        </w:rPr>
        <w:t xml:space="preserve">Jika berhasil maka ketika anda mengakses halaman employee detail, maka akan tampilkan button </w:t>
      </w:r>
      <w:r>
        <w:rPr>
          <w:b/>
          <w:rtl w:val="0"/>
        </w:rPr>
        <w:t>“download”</w:t>
      </w:r>
      <w:r>
        <w:rPr>
          <w:rtl w:val="0"/>
        </w:rPr>
        <w:t xml:space="preserve"> CV dari employee. Dan CV employee dapat di-download dengan melakukan klik pada button tersebut.</w:t>
      </w:r>
    </w:p>
    <w:p>
      <w:pPr>
        <w:spacing w:before="200" w:after="200"/>
        <w:ind w:left="720" w:firstLine="0"/>
      </w:pPr>
      <w:r>
        <w:drawing>
          <wp:inline distT="114300" distB="114300" distL="114300" distR="114300">
            <wp:extent cx="1949450" cy="3086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008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b/>
          <w:sz w:val="24"/>
          <w:szCs w:val="24"/>
        </w:rPr>
      </w:pPr>
      <w:bookmarkStart w:id="11" w:name="_z158oi39tdqo" w:colFirst="0" w:colLast="0"/>
      <w:bookmarkEnd w:id="11"/>
      <w:r>
        <w:rPr>
          <w:b/>
          <w:sz w:val="24"/>
          <w:szCs w:val="24"/>
          <w:rtl w:val="0"/>
        </w:rPr>
        <w:t>11. Latihan</w:t>
      </w:r>
    </w:p>
    <w:p>
      <w:pPr>
        <w:numPr>
          <w:ilvl w:val="0"/>
          <w:numId w:val="7"/>
        </w:numPr>
        <w:spacing w:before="200" w:after="200"/>
        <w:ind w:left="720" w:hanging="360"/>
        <w:jc w:val="both"/>
      </w:pPr>
      <w:r>
        <w:rPr>
          <w:rtl w:val="0"/>
        </w:rPr>
        <w:t xml:space="preserve">Lanjutkan </w:t>
      </w:r>
      <w:r>
        <w:rPr>
          <w:b/>
          <w:rtl w:val="0"/>
        </w:rPr>
        <w:t>Fitur Edit Employee</w:t>
      </w:r>
    </w:p>
    <w:p>
      <w:pPr>
        <w:numPr>
          <w:ilvl w:val="1"/>
          <w:numId w:val="7"/>
        </w:numPr>
        <w:spacing w:before="200" w:after="200"/>
        <w:ind w:left="1440" w:hanging="360"/>
        <w:jc w:val="both"/>
      </w:pPr>
      <w:r>
        <w:rPr>
          <w:rtl w:val="0"/>
        </w:rPr>
        <w:t>Edit data employee di database</w:t>
      </w:r>
    </w:p>
    <w:p>
      <w:pPr>
        <w:numPr>
          <w:ilvl w:val="1"/>
          <w:numId w:val="7"/>
        </w:numPr>
        <w:spacing w:before="200" w:after="200"/>
        <w:ind w:left="1440" w:hanging="360"/>
        <w:jc w:val="both"/>
      </w:pPr>
      <w:r>
        <w:rPr>
          <w:rtl w:val="0"/>
        </w:rPr>
        <w:t>Ubah file CV nya dengan cara: file CV yang sebelumnya, dihapus dari project laravel anda dan diganti dengan file CV yang baru.</w:t>
      </w:r>
    </w:p>
    <w:p>
      <w:pPr>
        <w:spacing w:before="200" w:after="200"/>
        <w:ind w:left="0" w:firstLine="0"/>
        <w:jc w:val="both"/>
      </w:pPr>
      <w:r>
        <w:rPr>
          <w:rtl w:val="0"/>
        </w:rPr>
        <w:tab/>
      </w:r>
      <w:r>
        <w:drawing>
          <wp:inline distT="114300" distB="114300" distL="114300" distR="114300">
            <wp:extent cx="2466975" cy="259842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9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114300" distB="114300" distL="114300" distR="114300">
            <wp:extent cx="2338705" cy="259969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882" cy="259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before="200" w:after="200"/>
        <w:ind w:left="720" w:hanging="360"/>
        <w:jc w:val="both"/>
      </w:pPr>
      <w:r>
        <w:rPr>
          <w:rtl w:val="0"/>
        </w:rPr>
        <w:t xml:space="preserve">Lanjutkan </w:t>
      </w:r>
      <w:r>
        <w:rPr>
          <w:b/>
          <w:rtl w:val="0"/>
        </w:rPr>
        <w:t>Fitur Hapus Employee</w:t>
      </w:r>
      <w:r>
        <w:rPr>
          <w:rtl w:val="0"/>
        </w:rPr>
        <w:t xml:space="preserve"> </w:t>
      </w:r>
    </w:p>
    <w:p>
      <w:pPr>
        <w:numPr>
          <w:ilvl w:val="1"/>
          <w:numId w:val="7"/>
        </w:numPr>
        <w:spacing w:before="200" w:after="200"/>
        <w:ind w:left="1440" w:hanging="360"/>
        <w:jc w:val="both"/>
      </w:pPr>
      <w:r>
        <w:rPr>
          <w:rtl w:val="0"/>
        </w:rPr>
        <w:t>Hapus data employee dari database</w:t>
      </w:r>
    </w:p>
    <w:p>
      <w:pPr>
        <w:numPr>
          <w:ilvl w:val="1"/>
          <w:numId w:val="7"/>
        </w:numPr>
        <w:spacing w:before="200" w:after="200"/>
        <w:ind w:left="1440" w:hanging="360"/>
        <w:jc w:val="both"/>
      </w:pPr>
      <w:r>
        <w:rPr>
          <w:rtl w:val="0"/>
        </w:rPr>
        <w:t>Hapus file CV nya dari project laravel anda</w:t>
      </w:r>
    </w:p>
    <w:p>
      <w:pPr>
        <w:pStyle w:val="2"/>
        <w:jc w:val="both"/>
        <w:rPr>
          <w:b/>
          <w:sz w:val="24"/>
          <w:szCs w:val="24"/>
        </w:rPr>
      </w:pPr>
      <w:bookmarkStart w:id="12" w:name="_mxtkub8i79e" w:colFirst="0" w:colLast="0"/>
      <w:bookmarkEnd w:id="12"/>
      <w:r>
        <w:rPr>
          <w:b/>
          <w:sz w:val="24"/>
          <w:szCs w:val="24"/>
          <w:rtl w:val="0"/>
        </w:rPr>
        <w:t>12. Tugas</w:t>
      </w:r>
    </w:p>
    <w:p>
      <w:pPr>
        <w:numPr>
          <w:ilvl w:val="0"/>
          <w:numId w:val="10"/>
        </w:numPr>
        <w:spacing w:before="200" w:line="360" w:lineRule="auto"/>
        <w:ind w:left="720" w:hanging="360"/>
        <w:jc w:val="both"/>
        <w:rPr>
          <w:u w:val="none"/>
        </w:rPr>
      </w:pPr>
      <w:r>
        <w:rPr>
          <w:b/>
          <w:rtl w:val="0"/>
        </w:rPr>
        <w:t>Praktekkan</w:t>
      </w:r>
      <w:r>
        <w:rPr>
          <w:rtl w:val="0"/>
        </w:rPr>
        <w:t xml:space="preserve"> seluruh poin</w:t>
      </w:r>
      <w:r>
        <w:rPr>
          <w:b/>
          <w:rtl w:val="0"/>
        </w:rPr>
        <w:t xml:space="preserve"> praktikum dan latihan </w:t>
      </w:r>
      <w:r>
        <w:rPr>
          <w:rtl w:val="0"/>
        </w:rPr>
        <w:t xml:space="preserve">yang ada di atas secara </w:t>
      </w:r>
      <w:r>
        <w:rPr>
          <w:b/>
          <w:rtl w:val="0"/>
        </w:rPr>
        <w:t>INDIVIDU</w:t>
      </w:r>
      <w:r>
        <w:rPr>
          <w:rtl w:val="0"/>
        </w:rPr>
        <w:t xml:space="preserve">. Buat pada </w:t>
      </w:r>
      <w:r>
        <w:rPr>
          <w:b/>
          <w:rtl w:val="0"/>
        </w:rPr>
        <w:t>1 repository</w:t>
      </w:r>
      <w:r>
        <w:rPr>
          <w:rtl w:val="0"/>
        </w:rPr>
        <w:t xml:space="preserve"> Github saja. Infokan URL Repository tersebut pada laporan praktikum.</w:t>
      </w:r>
    </w:p>
    <w:p>
      <w:pPr>
        <w:numPr>
          <w:ilvl w:val="0"/>
          <w:numId w:val="10"/>
        </w:numPr>
        <w:spacing w:line="360" w:lineRule="auto"/>
        <w:ind w:left="720" w:hanging="360"/>
        <w:jc w:val="both"/>
      </w:pPr>
      <w:r>
        <w:rPr>
          <w:rtl w:val="0"/>
        </w:rPr>
        <w:t xml:space="preserve">Dokumentasikan seluruhnya </w:t>
      </w:r>
      <w:r>
        <w:rPr>
          <w:b/>
          <w:rtl w:val="0"/>
        </w:rPr>
        <w:t xml:space="preserve">(screenshot output) </w:t>
      </w:r>
      <w:r>
        <w:rPr>
          <w:rtl w:val="0"/>
        </w:rPr>
        <w:t>dalam bentuk Laporan Praktikum.</w:t>
      </w:r>
    </w:p>
    <w:p>
      <w:pPr>
        <w:numPr>
          <w:ilvl w:val="0"/>
          <w:numId w:val="10"/>
        </w:numPr>
        <w:spacing w:line="360" w:lineRule="auto"/>
        <w:ind w:left="720" w:hanging="360"/>
        <w:jc w:val="both"/>
      </w:pPr>
      <w:r>
        <w:rPr>
          <w:rtl w:val="0"/>
        </w:rPr>
        <w:t xml:space="preserve">Kumpulkan Laporan Praktikum </w:t>
      </w:r>
      <w:r>
        <w:rPr>
          <w:b/>
          <w:rtl w:val="0"/>
        </w:rPr>
        <w:t>(.pdf)</w:t>
      </w:r>
      <w:r>
        <w:rPr>
          <w:rtl w:val="0"/>
        </w:rPr>
        <w:t xml:space="preserve"> yang telah dibuat di dalam praktikum via </w:t>
      </w:r>
      <w:r>
        <w:rPr>
          <w:b/>
          <w:rtl w:val="0"/>
        </w:rPr>
        <w:t>LMS</w:t>
      </w:r>
      <w:r>
        <w:rPr>
          <w:rtl w:val="0"/>
        </w:rPr>
        <w:t xml:space="preserve"> paling lambat sebelum jadwal praktikum minggu depan.</w:t>
      </w:r>
    </w:p>
    <w:sectPr>
      <w:pgSz w:w="11906" w:h="16838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08F11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3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4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_Style 15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6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7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18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19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_Style 20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_Style 2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2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3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_Style 24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_Style 25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9">
    <w:name w:val="_Style 26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0">
    <w:name w:val="_Style 27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_Style 28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2">
    <w:name w:val="_Style 29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3">
    <w:name w:val="_Style 30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4">
    <w:name w:val="_Style 3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5">
    <w:name w:val="_Style 32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_Style 33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_Style 34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8">
    <w:name w:val="_Style 35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9">
    <w:name w:val="_Style 36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2024-05-06T01:15:17Z</dcterms:created>
  <dc:creator>VAIO</dc:creator>
  <cp:lastModifiedBy>Adzanil 4Telusurabaya</cp:lastModifiedBy>
  <dcterms:modified xsi:type="dcterms:W3CDTF">2024-05-06T01:15:41Z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1BA4E75D6CF7424EA54DE11A510FA65A_12</vt:lpwstr>
  </property>
</Properties>
</file>